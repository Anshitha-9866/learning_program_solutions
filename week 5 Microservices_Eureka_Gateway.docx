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Microservices, Eureka Discovery &amp; API Gateway – Step-by-Step Lab Solution</w:t>
      </w:r>
    </w:p>
    <w:p>
      <w:pPr>
        <w:pStyle w:val="Heading1"/>
      </w:pPr>
      <w:r>
        <w:t>Part A — Account Microservice</w:t>
      </w:r>
    </w:p>
    <w:p>
      <w:r>
        <w:t>Objective: Create a Spring Boot REST microservice for Accounts.</w:t>
      </w:r>
    </w:p>
    <w:p>
      <w:r>
        <w:t>Step-by-step execution:</w:t>
      </w:r>
    </w:p>
    <w:p>
      <w:r>
        <w:t>1) Generate project from start.spring.io → Group: com.cognizant, Artifact: account; add Spring Web &amp; DevTools.</w:t>
      </w:r>
    </w:p>
    <w:p>
      <w:r>
        <w:t>2) Extract project, run: mvn clean package, then import into IDE.</w:t>
      </w:r>
    </w:p>
    <w:p>
      <w:r>
        <w:t>3) Implement the controller to return dummy account data for a given account number.</w:t>
      </w:r>
    </w:p>
    <w:p>
      <w:r>
        <w:t>4) Run application (default port 8080). Test in Postman.</w:t>
      </w:r>
    </w:p>
    <w:p>
      <w:r>
        <w:t>Full code:</w:t>
      </w:r>
    </w:p>
    <w:p>
      <w:r>
        <w:rPr>
          <w:rFonts w:ascii="Consolas" w:hAnsi="Consolas"/>
          <w:sz w:val="18"/>
          <w:rFonts w:ascii="Consolas" w:hAnsi="Consolas" w:cs="Consolas"/>
        </w:rPr>
        <w:t>// src/main/java/com/cognizant/account/AccountApplication.java</w:t>
        <w:br/>
        <w:t>@SpringBootApplication</w:t>
        <w:br/>
        <w:t>public class AccountApplication {</w:t>
        <w:br/>
        <w:t xml:space="preserve">  public static void main(String[] args) { SpringApplication.run(AccountApplication.class, args); }</w:t>
        <w:br/>
        <w:t>}</w:t>
      </w:r>
    </w:p>
    <w:p>
      <w:r>
        <w:rPr>
          <w:rFonts w:ascii="Consolas" w:hAnsi="Consolas"/>
          <w:sz w:val="18"/>
          <w:rFonts w:ascii="Consolas" w:hAnsi="Consolas" w:cs="Consolas"/>
        </w:rPr>
        <w:t>// src/main/java/com/cognizant/account/model/Account.java</w:t>
        <w:br/>
        <w:t>@Data @AllArgsConstructor @NoArgsConstructor</w:t>
        <w:br/>
        <w:t>public class Account {</w:t>
        <w:br/>
        <w:t xml:space="preserve">  private String number;</w:t>
        <w:br/>
        <w:t xml:space="preserve">  private String type;</w:t>
        <w:br/>
        <w:t xml:space="preserve">  private long balance;</w:t>
        <w:br/>
        <w:t>}</w:t>
      </w:r>
    </w:p>
    <w:p>
      <w:r>
        <w:rPr>
          <w:rFonts w:ascii="Consolas" w:hAnsi="Consolas"/>
          <w:sz w:val="18"/>
          <w:rFonts w:ascii="Consolas" w:hAnsi="Consolas" w:cs="Consolas"/>
        </w:rPr>
        <w:t>// src/main/java/com/cognizant/account/controller/AccountController.java</w:t>
        <w:br/>
        <w:t>@RestController</w:t>
        <w:br/>
        <w:t>@RequestMapping("/accounts")</w:t>
        <w:br/>
        <w:t>public class AccountController {</w:t>
        <w:br/>
        <w:t xml:space="preserve">  @GetMapping("/{number}")</w:t>
        <w:br/>
        <w:t xml:space="preserve">  public Account get(@PathVariable String number){</w:t>
        <w:br/>
        <w:t xml:space="preserve">    return new Account(number, "savings", 234343);</w:t>
        <w:br/>
        <w:t xml:space="preserve">  }</w:t>
        <w:br/>
        <w:t>}</w:t>
      </w:r>
    </w:p>
    <w:p>
      <w:r>
        <w:t>Postman (request + response):</w:t>
      </w:r>
    </w:p>
    <w:p>
      <w:r>
        <w:drawing>
          <wp:inline xmlns:a="http://schemas.openxmlformats.org/drawingml/2006/main" xmlns:pic="http://schemas.openxmlformats.org/drawingml/2006/picture">
            <wp:extent cx="6126480" cy="350084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s_task_accoun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5008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Part B — Loan Microservice</w:t>
      </w:r>
    </w:p>
    <w:p>
      <w:r>
        <w:t>Objective: Create another microservice for loan details and run on port 8081.</w:t>
      </w:r>
    </w:p>
    <w:p>
      <w:r>
        <w:t>Step-by-step execution:</w:t>
      </w:r>
    </w:p>
    <w:p>
      <w:r>
        <w:t>1) Generate project: Group: com.cognizant, Artifact: loan; add Spring Web &amp; DevTools.</w:t>
      </w:r>
    </w:p>
    <w:p>
      <w:r>
        <w:t>2) Set server.port=8081 in application.properties to avoid port clash with account service.</w:t>
      </w:r>
    </w:p>
    <w:p>
      <w:r>
        <w:t>3) Implement controller to return dummy loan details.</w:t>
      </w:r>
    </w:p>
    <w:p>
      <w:r>
        <w:t>4) Run application and test in Postman.</w:t>
      </w:r>
    </w:p>
    <w:p>
      <w:r>
        <w:t>Full code:</w:t>
      </w:r>
    </w:p>
    <w:p>
      <w:r>
        <w:rPr>
          <w:rFonts w:ascii="Consolas" w:hAnsi="Consolas"/>
          <w:sz w:val="18"/>
          <w:rFonts w:ascii="Consolas" w:hAnsi="Consolas" w:cs="Consolas"/>
        </w:rPr>
        <w:t>// src/main/java/com/cognizant/loan/LoanApplication.java</w:t>
        <w:br/>
        <w:t>@SpringBootApplication</w:t>
        <w:br/>
        <w:t>public class LoanApplication {</w:t>
        <w:br/>
        <w:t xml:space="preserve">  public static void main(String[] args) { SpringApplication.run(LoanApplication.class, args); }</w:t>
        <w:br/>
        <w:t>}</w:t>
      </w:r>
    </w:p>
    <w:p>
      <w:r>
        <w:rPr>
          <w:rFonts w:ascii="Consolas" w:hAnsi="Consolas"/>
          <w:sz w:val="18"/>
          <w:rFonts w:ascii="Consolas" w:hAnsi="Consolas" w:cs="Consolas"/>
        </w:rPr>
        <w:t>// src/main/java/com/cognizant/loan/model/Loan.java</w:t>
        <w:br/>
        <w:t>@Data @AllArgsConstructor @NoArgsConstructor</w:t>
        <w:br/>
        <w:t>public class Loan {</w:t>
        <w:br/>
        <w:t xml:space="preserve">  private String number;</w:t>
        <w:br/>
        <w:t xml:space="preserve">  private String type;</w:t>
        <w:br/>
        <w:t xml:space="preserve">  private long loan;</w:t>
        <w:br/>
        <w:t xml:space="preserve">  private int emi;</w:t>
        <w:br/>
        <w:t xml:space="preserve">  private int tenure;</w:t>
        <w:br/>
        <w:t>}</w:t>
      </w:r>
    </w:p>
    <w:p>
      <w:r>
        <w:rPr>
          <w:rFonts w:ascii="Consolas" w:hAnsi="Consolas"/>
          <w:sz w:val="18"/>
          <w:rFonts w:ascii="Consolas" w:hAnsi="Consolas" w:cs="Consolas"/>
        </w:rPr>
        <w:t>// src/main/java/com/cognizant/loan/controller/LoanController.java</w:t>
        <w:br/>
        <w:t>@RestController</w:t>
        <w:br/>
        <w:t>@RequestMapping("/loans")</w:t>
        <w:br/>
        <w:t>public class LoanController {</w:t>
        <w:br/>
        <w:t xml:space="preserve">  @GetMapping("/{number}")</w:t>
        <w:br/>
        <w:t xml:space="preserve">  public Loan get(@PathVariable String number){</w:t>
        <w:br/>
        <w:t xml:space="preserve">    return new Loan(number, "car", 400000, 3258, 18);</w:t>
        <w:br/>
        <w:t xml:space="preserve">  }</w:t>
        <w:br/>
        <w:t>}</w:t>
      </w:r>
    </w:p>
    <w:p>
      <w:r>
        <w:rPr>
          <w:rFonts w:ascii="Consolas" w:hAnsi="Consolas"/>
          <w:sz w:val="18"/>
          <w:rFonts w:ascii="Consolas" w:hAnsi="Consolas" w:cs="Consolas"/>
        </w:rPr>
        <w:t># src/main/resources/application.properties</w:t>
        <w:br/>
        <w:t>server.port=8081</w:t>
      </w:r>
    </w:p>
    <w:p>
      <w:r>
        <w:t>Postman (request + response):</w:t>
      </w:r>
    </w:p>
    <w:p>
      <w:r>
        <w:drawing>
          <wp:inline xmlns:a="http://schemas.openxmlformats.org/drawingml/2006/main" xmlns:pic="http://schemas.openxmlformats.org/drawingml/2006/picture">
            <wp:extent cx="6126480" cy="350084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s_task_loa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5008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Part C — Eureka Discovery Server</w:t>
      </w:r>
    </w:p>
    <w:p>
      <w:r>
        <w:t>Objective: Create Eureka server and register microservices.</w:t>
      </w:r>
    </w:p>
    <w:p>
      <w:r>
        <w:t>Step-by-step execution:</w:t>
      </w:r>
    </w:p>
    <w:p>
      <w:r>
        <w:t>1) Generate project: Group: com.cognizant, Artifact: eureka-discovery-server; add Spring Cloud Discovery → Eureka Server.</w:t>
      </w:r>
    </w:p>
    <w:p>
      <w:r>
        <w:t>2) Add @EnableEurekaServer on main class.</w:t>
      </w:r>
    </w:p>
    <w:p>
      <w:r>
        <w:t>3) Configure application.properties and run on port 8761.</w:t>
      </w:r>
    </w:p>
    <w:p>
      <w:r>
        <w:t>4) Start server and open http://localhost:8761 to verify.</w:t>
      </w:r>
    </w:p>
    <w:p>
      <w:r>
        <w:t>Full code &amp; config:</w:t>
      </w:r>
    </w:p>
    <w:p>
      <w:r>
        <w:rPr>
          <w:rFonts w:ascii="Consolas" w:hAnsi="Consolas"/>
          <w:sz w:val="18"/>
          <w:rFonts w:ascii="Consolas" w:hAnsi="Consolas" w:cs="Consolas"/>
        </w:rPr>
        <w:t>&lt;!-- pom.xml (relevant Spring Cloud setup) --&gt;</w:t>
        <w:br/>
        <w:t>&lt;dependencyManagement&gt;</w:t>
        <w:br/>
        <w:t xml:space="preserve">  &lt;dependencies&gt;</w:t>
        <w:br/>
        <w:t xml:space="preserve">    &lt;dependency&gt;</w:t>
        <w:br/>
        <w:t xml:space="preserve">      &lt;groupId&gt;org.springframework.cloud&lt;/groupId&gt;</w:t>
        <w:br/>
        <w:t xml:space="preserve">      &lt;artifactId&gt;spring-cloud-dependencies&lt;/artifactId&gt;</w:t>
        <w:br/>
        <w:t xml:space="preserve">      &lt;version&gt;${spring-cloud.version}&lt;/version&gt;</w:t>
        <w:br/>
        <w:t xml:space="preserve">      &lt;type&gt;pom&lt;/type&gt;</w:t>
        <w:br/>
        <w:t xml:space="preserve">      &lt;scope&gt;import&lt;/scope&gt;</w:t>
        <w:br/>
        <w:t xml:space="preserve">    &lt;/dependency&gt;</w:t>
        <w:br/>
        <w:t xml:space="preserve">  &lt;/dependencies&gt;</w:t>
        <w:br/>
        <w:t>&lt;/dependencyManagement&gt;</w:t>
        <w:br/>
        <w:br/>
        <w:t>&lt;dependencies&gt;</w:t>
        <w:br/>
        <w:t xml:space="preserve">  &lt;dependency&gt;</w:t>
        <w:br/>
        <w:t xml:space="preserve">    &lt;groupId&gt;org.springframework.cloud&lt;/groupId&gt;</w:t>
        <w:br/>
        <w:t xml:space="preserve">    &lt;artifactId&gt;spring-cloud-starter-netflix-eureka-server&lt;/artifactId&gt;</w:t>
        <w:br/>
        <w:t xml:space="preserve">  &lt;/dependency&gt;</w:t>
        <w:br/>
        <w:t>&lt;/dependencies&gt;</w:t>
      </w:r>
    </w:p>
    <w:p>
      <w:r>
        <w:rPr>
          <w:rFonts w:ascii="Consolas" w:hAnsi="Consolas"/>
          <w:sz w:val="18"/>
          <w:rFonts w:ascii="Consolas" w:hAnsi="Consolas" w:cs="Consolas"/>
        </w:rPr>
        <w:t>// src/main/java/com/cognizant/eureka/EurekaDiscoveryServerApplication.java</w:t>
        <w:br/>
        <w:t>@EnableEurekaServer</w:t>
        <w:br/>
        <w:t>@SpringBootApplication</w:t>
        <w:br/>
        <w:t>public class EurekaDiscoveryServerApplication {</w:t>
        <w:br/>
        <w:t xml:space="preserve">  public static void main(String[] args) { SpringApplication.run(EurekaDiscoveryServerApplication.class, args); }</w:t>
        <w:br/>
        <w:t>}</w:t>
      </w:r>
    </w:p>
    <w:p>
      <w:r>
        <w:rPr>
          <w:rFonts w:ascii="Consolas" w:hAnsi="Consolas"/>
          <w:sz w:val="18"/>
          <w:rFonts w:ascii="Consolas" w:hAnsi="Consolas" w:cs="Consolas"/>
        </w:rPr>
        <w:t># src/main/resources/application.properties</w:t>
        <w:br/>
        <w:t>server.port=8761</w:t>
        <w:br/>
        <w:t>eureka.client.register-with-eureka=false</w:t>
        <w:br/>
        <w:t>eureka.client.fetch-registry=false</w:t>
        <w:br/>
        <w:t>logging.level.com.netflix.eureka=OFF</w:t>
        <w:br/>
        <w:t>logging.level.com.netflix.discovery=OFF</w:t>
      </w:r>
    </w:p>
    <w:p>
      <w:pPr>
        <w:pStyle w:val="Heading1"/>
      </w:pPr>
      <w:r>
        <w:t>Part D — Register Account &amp; Loan with Eureka</w:t>
      </w:r>
    </w:p>
    <w:p>
      <w:r>
        <w:t>Objective: Make both microservices register with Eureka.</w:t>
      </w:r>
    </w:p>
    <w:p>
      <w:r>
        <w:t>Step-by-step execution:</w:t>
      </w:r>
    </w:p>
    <w:p>
      <w:r>
        <w:t>1) Add Eureka client dependency to each microservice (account, loan).</w:t>
      </w:r>
    </w:p>
    <w:p>
      <w:r>
        <w:t>2) Add @EnableDiscoveryClient to each main application class.</w:t>
      </w:r>
    </w:p>
    <w:p>
      <w:r>
        <w:t>3) Set spring.application.name and Eureka client URL in application.properties.</w:t>
      </w:r>
    </w:p>
    <w:p>
      <w:r>
        <w:t>4) Start eureka-discovery-server first, then start account and loan; verify they appear in the registry.</w:t>
      </w:r>
    </w:p>
    <w:p>
      <w:r>
        <w:t>Code &amp; config:</w:t>
      </w:r>
    </w:p>
    <w:p>
      <w:r>
        <w:rPr>
          <w:rFonts w:ascii="Consolas" w:hAnsi="Consolas"/>
          <w:sz w:val="18"/>
          <w:rFonts w:ascii="Consolas" w:hAnsi="Consolas" w:cs="Consolas"/>
        </w:rPr>
        <w:t>&lt;!-- add to account/loan pom.xml --&gt;</w:t>
        <w:br/>
        <w:t>&lt;dependency&gt;</w:t>
        <w:br/>
        <w:t xml:space="preserve">  &lt;groupId&gt;org.springframework.cloud&lt;/groupId&gt;</w:t>
        <w:br/>
        <w:t xml:space="preserve">  &lt;artifactId&gt;spring-cloud-starter-netflix-eureka-client&lt;/artifactId&gt;</w:t>
        <w:br/>
        <w:t>&lt;/dependency&gt;</w:t>
      </w:r>
    </w:p>
    <w:p>
      <w:r>
        <w:rPr>
          <w:rFonts w:ascii="Consolas" w:hAnsi="Consolas"/>
          <w:sz w:val="18"/>
          <w:rFonts w:ascii="Consolas" w:hAnsi="Consolas" w:cs="Consolas"/>
        </w:rPr>
        <w:t>// AccountApplication.java (or LoanApplication.java)</w:t>
        <w:br/>
        <w:t>@EnableDiscoveryClient</w:t>
        <w:br/>
        <w:t>@SpringBootApplication</w:t>
        <w:br/>
        <w:t>public class AccountApplication { ... }</w:t>
      </w:r>
    </w:p>
    <w:p>
      <w:r>
        <w:rPr>
          <w:rFonts w:ascii="Consolas" w:hAnsi="Consolas"/>
          <w:sz w:val="18"/>
          <w:rFonts w:ascii="Consolas" w:hAnsi="Consolas" w:cs="Consolas"/>
        </w:rPr>
        <w:t># account/src/main/resources/application.properties</w:t>
        <w:br/>
        <w:t>spring.application.name=account-service</w:t>
        <w:br/>
        <w:t>server.port=8080</w:t>
        <w:br/>
        <w:t>eureka.client.serviceUrl.defaultZone=http://localhost:8761/eureka</w:t>
      </w:r>
    </w:p>
    <w:p>
      <w:r>
        <w:rPr>
          <w:rFonts w:ascii="Consolas" w:hAnsi="Consolas"/>
          <w:sz w:val="18"/>
          <w:rFonts w:ascii="Consolas" w:hAnsi="Consolas" w:cs="Consolas"/>
        </w:rPr>
        <w:t># loan/src/main/resources/application.properties</w:t>
        <w:br/>
        <w:t>spring.application.name=loan-service</w:t>
        <w:br/>
        <w:t>server.port=8081</w:t>
        <w:br/>
        <w:t>eureka.client.serviceUrl.defaultZone=http://localhost:8761/eureka</w:t>
      </w:r>
    </w:p>
    <w:p>
      <w:pPr>
        <w:pStyle w:val="Heading1"/>
      </w:pPr>
      <w:r>
        <w:t>Part E — Spring Cloud API Gateway (with Global Log Filter)</w:t>
      </w:r>
    </w:p>
    <w:p>
      <w:r>
        <w:t>Objective: Route requests to greet-service via API Gateway and log each inbound request.</w:t>
      </w:r>
    </w:p>
    <w:p>
      <w:r>
        <w:t>Step-by-step execution:</w:t>
      </w:r>
    </w:p>
    <w:p>
      <w:r>
        <w:t>1) Create greet-service microservice that returns “Hello World”.</w:t>
      </w:r>
    </w:p>
    <w:p>
      <w:r>
        <w:t>2) Create eureka-server and register greet-service.</w:t>
      </w:r>
    </w:p>
    <w:p>
      <w:r>
        <w:t>3) Create api-gateway with Spring Cloud Gateway and enable DiscoveryClient route locator.</w:t>
      </w:r>
    </w:p>
    <w:p>
      <w:r>
        <w:t>4) Access greet-service via gateway: first uppercase, then configure lower-case service IDs.</w:t>
      </w:r>
    </w:p>
    <w:p>
      <w:r>
        <w:t>5) Implement GlobalFilter to log every request.</w:t>
      </w:r>
    </w:p>
    <w:p>
      <w:r>
        <w:t>Code — greet-service:</w:t>
      </w:r>
    </w:p>
    <w:p>
      <w:r>
        <w:rPr>
          <w:rFonts w:ascii="Consolas" w:hAnsi="Consolas"/>
          <w:sz w:val="18"/>
          <w:rFonts w:ascii="Consolas" w:hAnsi="Consolas" w:cs="Consolas"/>
        </w:rPr>
        <w:t>// greet-service/src/main/java/com/cognizant/greet/GreetApplication.java</w:t>
        <w:br/>
        <w:t>@EnableDiscoveryClient</w:t>
        <w:br/>
        <w:t>@SpringBootApplication</w:t>
        <w:br/>
        <w:t>public class GreetApplication {</w:t>
        <w:br/>
        <w:t xml:space="preserve">  public static void main(String[] args){ SpringApplication.run(GreetApplication.class, args); }</w:t>
        <w:br/>
        <w:t>}</w:t>
      </w:r>
    </w:p>
    <w:p>
      <w:r>
        <w:rPr>
          <w:rFonts w:ascii="Consolas" w:hAnsi="Consolas"/>
          <w:sz w:val="18"/>
          <w:rFonts w:ascii="Consolas" w:hAnsi="Consolas" w:cs="Consolas"/>
        </w:rPr>
        <w:t>// greet-service/src/main/java/com/cognizant/greet/GreetController.java</w:t>
        <w:br/>
        <w:t>@RestController</w:t>
        <w:br/>
        <w:t>public class GreetController {</w:t>
        <w:br/>
        <w:t xml:space="preserve">  @GetMapping("/greet")</w:t>
        <w:br/>
        <w:t xml:space="preserve">  public Map&lt;String,String&gt; greet(){ return Map.of("message","Hello World"); }</w:t>
        <w:br/>
        <w:t>}</w:t>
      </w:r>
    </w:p>
    <w:p>
      <w:r>
        <w:rPr>
          <w:rFonts w:ascii="Consolas" w:hAnsi="Consolas"/>
          <w:sz w:val="18"/>
          <w:rFonts w:ascii="Consolas" w:hAnsi="Consolas" w:cs="Consolas"/>
        </w:rPr>
        <w:t># greet-service/src/main/resources/application.properties</w:t>
        <w:br/>
        <w:t>spring.application.name=greet-service</w:t>
        <w:br/>
        <w:t>server.port=8082</w:t>
        <w:br/>
        <w:t>eureka.client.serviceUrl.defaultZone=http://localhost:8761/eureka</w:t>
      </w:r>
    </w:p>
    <w:p>
      <w:r>
        <w:t>Code — api-gateway:</w:t>
      </w:r>
    </w:p>
    <w:p>
      <w:r>
        <w:rPr>
          <w:rFonts w:ascii="Consolas" w:hAnsi="Consolas"/>
          <w:sz w:val="18"/>
          <w:rFonts w:ascii="Consolas" w:hAnsi="Consolas" w:cs="Consolas"/>
        </w:rPr>
        <w:t>&lt;!-- api-gateway/pom.xml --&gt;</w:t>
        <w:br/>
        <w:t>&lt;dependencies&gt;</w:t>
        <w:br/>
        <w:t xml:space="preserve">  &lt;dependency&gt;</w:t>
        <w:br/>
        <w:t xml:space="preserve">    &lt;groupId&gt;org.springframework.cloud&lt;/groupId&gt;</w:t>
        <w:br/>
        <w:t xml:space="preserve">    &lt;artifactId&gt;spring-cloud-starter-gateway&lt;/artifactId&gt;</w:t>
        <w:br/>
        <w:t xml:space="preserve">  &lt;/dependency&gt;</w:t>
        <w:br/>
        <w:t xml:space="preserve">  &lt;dependency&gt;</w:t>
        <w:br/>
        <w:t xml:space="preserve">    &lt;groupId&gt;org.springframework.cloud&lt;/groupId&gt;</w:t>
        <w:br/>
        <w:t xml:space="preserve">    &lt;artifactId&gt;spring-cloud-starter-netflix-eureka-client&lt;/artifactId&gt;</w:t>
        <w:br/>
        <w:t xml:space="preserve">  &lt;/dependency&gt;</w:t>
        <w:br/>
        <w:t>&lt;/dependencies&gt;</w:t>
        <w:br/>
        <w:br/>
        <w:t>&lt;dependencyManagement&gt;</w:t>
        <w:br/>
        <w:t xml:space="preserve">  &lt;dependencies&gt;</w:t>
        <w:br/>
        <w:t xml:space="preserve">    &lt;dependency&gt;</w:t>
        <w:br/>
        <w:t xml:space="preserve">      &lt;groupId&gt;org.springframework.cloud&lt;/groupId&gt;</w:t>
        <w:br/>
        <w:t xml:space="preserve">      &lt;artifactId&gt;spring-cloud-dependencies&lt;/artifactId&gt;</w:t>
        <w:br/>
        <w:t xml:space="preserve">      &lt;version&gt;${spring-cloud.version}&lt;/version&gt;</w:t>
        <w:br/>
        <w:t xml:space="preserve">      &lt;type&gt;pom&lt;/type&gt;</w:t>
        <w:br/>
        <w:t xml:space="preserve">      &lt;scope&gt;import&lt;/scope&gt;</w:t>
        <w:br/>
        <w:t xml:space="preserve">    &lt;/dependency&gt;</w:t>
        <w:br/>
        <w:t xml:space="preserve">  &lt;/dependencies&gt;</w:t>
        <w:br/>
        <w:t>&lt;/dependencyManagement&gt;</w:t>
      </w:r>
    </w:p>
    <w:p>
      <w:r>
        <w:rPr>
          <w:rFonts w:ascii="Consolas" w:hAnsi="Consolas"/>
          <w:sz w:val="18"/>
          <w:rFonts w:ascii="Consolas" w:hAnsi="Consolas" w:cs="Consolas"/>
        </w:rPr>
        <w:t>// api-gateway/src/main/java/com/cognizant/gateway/ApiGatewayApplication.java</w:t>
        <w:br/>
        <w:t>@EnableDiscoveryClient</w:t>
        <w:br/>
        <w:t>@SpringBootApplication</w:t>
        <w:br/>
        <w:t>public class ApiGatewayApplication {</w:t>
        <w:br/>
        <w:t xml:space="preserve">  public static void main(String[] args){ SpringApplication.run(ApiGatewayApplication.class, args); }</w:t>
        <w:br/>
        <w:t>}</w:t>
      </w:r>
    </w:p>
    <w:p>
      <w:r>
        <w:rPr>
          <w:rFonts w:ascii="Consolas" w:hAnsi="Consolas"/>
          <w:sz w:val="18"/>
          <w:rFonts w:ascii="Consolas" w:hAnsi="Consolas" w:cs="Consolas"/>
        </w:rPr>
        <w:t># api-gateway/src/main/resources/application.properties</w:t>
        <w:br/>
        <w:t>spring.application.name=api-gateway</w:t>
        <w:br/>
        <w:t>server.port=9090</w:t>
        <w:br/>
        <w:t>eureka.client.serviceUrl.defaultZone=http://localhost:8761/eureka</w:t>
        <w:br/>
        <w:br/>
        <w:t># Enable discovery-based routes</w:t>
        <w:br/>
        <w:t>spring.cloud.gateway.discovery.locator.enabled=true</w:t>
        <w:br/>
        <w:br/>
        <w:t># (initial behavior) ServiceId is used as registered (uppercase by Eureka UI)</w:t>
        <w:br/>
        <w:t># To access: http://localhost:9090/GREET-SERVICE/greet</w:t>
        <w:br/>
      </w:r>
    </w:p>
    <w:p>
      <w:r>
        <w:t>Global Log Filter:</w:t>
      </w:r>
    </w:p>
    <w:p>
      <w:r>
        <w:rPr>
          <w:rFonts w:ascii="Consolas" w:hAnsi="Consolas"/>
          <w:sz w:val="18"/>
          <w:rFonts w:ascii="Consolas" w:hAnsi="Consolas" w:cs="Consolas"/>
        </w:rPr>
        <w:t>// api-gateway/src/main/java/com/cognizant/gateway/LogFilter.java</w:t>
        <w:br/>
        <w:t>@Component</w:t>
        <w:br/>
        <w:t>public class LogFilter implements GlobalFilter, Ordered {</w:t>
        <w:br/>
        <w:t xml:space="preserve">  private static final Logger log = LoggerFactory.getLogger(LogFilter.class);</w:t>
        <w:br/>
        <w:br/>
        <w:t xml:space="preserve">  @Override</w:t>
        <w:br/>
        <w:t xml:space="preserve">  public Mono&lt;Void&gt; filter(ServerWebExchange exchange, GatewayFilterChain chain) {</w:t>
        <w:br/>
        <w:t xml:space="preserve">    ServerHttpRequest req = exchange.getRequest();</w:t>
        <w:br/>
        <w:t xml:space="preserve">    log.info("Incoming request: {} {}", req.getMethod(), req.getURI());</w:t>
        <w:br/>
        <w:t xml:space="preserve">    return chain.filter(exchange).then(Mono.fromRunnable(() -&gt; {</w:t>
        <w:br/>
        <w:t xml:space="preserve">      ServerHttpResponse res = exchange.getResponse();</w:t>
        <w:br/>
        <w:t xml:space="preserve">      log.info("Response status: {}", res.getStatusCode());</w:t>
        <w:br/>
        <w:t xml:space="preserve">    }));</w:t>
        <w:br/>
        <w:t xml:space="preserve">  }</w:t>
        <w:br/>
        <w:t xml:space="preserve">  @Override public int getOrder() { return -1; }</w:t>
        <w:br/>
        <w:t>}</w:t>
      </w:r>
    </w:p>
    <w:p>
      <w:r>
        <w:t>Lower-case route config (so you can access /greet-service/greet):</w:t>
      </w:r>
    </w:p>
    <w:p>
      <w:r>
        <w:rPr>
          <w:rFonts w:ascii="Consolas" w:hAnsi="Consolas"/>
          <w:sz w:val="18"/>
          <w:rFonts w:ascii="Consolas" w:hAnsi="Consolas" w:cs="Consolas"/>
        </w:rPr>
        <w:t># api-gateway/src/main/resources/application.properties (add)</w:t>
        <w:br/>
        <w:t>spring.cloud.gateway.discovery.locator.lower-case-service-id=true</w:t>
        <w:br/>
        <w:t># Now you can access: http://localhost:9090/greet-service/greet</w:t>
      </w:r>
    </w:p>
    <w:p>
      <w:r>
        <w:t>Postman (greet-service direct):</w:t>
      </w:r>
    </w:p>
    <w:p>
      <w:r>
        <w:drawing>
          <wp:inline xmlns:a="http://schemas.openxmlformats.org/drawingml/2006/main" xmlns:pic="http://schemas.openxmlformats.org/drawingml/2006/picture">
            <wp:extent cx="6126480" cy="350084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s_task_greet_direc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5008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Postman (via API Gateway — uppercase route):</w:t>
      </w:r>
    </w:p>
    <w:p>
      <w:r>
        <w:drawing>
          <wp:inline xmlns:a="http://schemas.openxmlformats.org/drawingml/2006/main" xmlns:pic="http://schemas.openxmlformats.org/drawingml/2006/picture">
            <wp:extent cx="6126480" cy="350084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s_task_gateway_cap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5008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Postman (via API Gateway — lowercase route):</w:t>
      </w:r>
    </w:p>
    <w:p>
      <w:r>
        <w:drawing>
          <wp:inline xmlns:a="http://schemas.openxmlformats.org/drawingml/2006/main" xmlns:pic="http://schemas.openxmlformats.org/drawingml/2006/picture">
            <wp:extent cx="6126480" cy="350084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s_task_gateway_lower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50084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